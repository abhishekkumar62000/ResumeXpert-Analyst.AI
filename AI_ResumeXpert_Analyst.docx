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135" w:rsidRDefault="008944D6">
      <w:pPr>
        <w:pStyle w:val="Title"/>
      </w:pPr>
      <w:r>
        <w:t>AI ResumeXpert Analyst</w:t>
      </w:r>
      <w:bookmarkStart w:id="0" w:name="_GoBack"/>
      <w:bookmarkEnd w:id="0"/>
      <w:r>
        <w:t>🤖</w:t>
      </w:r>
    </w:p>
    <w:p w:rsidR="00174135" w:rsidRDefault="008944D6">
      <w:pPr>
        <w:jc w:val="center"/>
      </w:pPr>
      <w:r>
        <w:rPr>
          <w:rFonts w:ascii="Calibri" w:hAnsi="Calibri"/>
          <w:i/>
        </w:rPr>
        <w:t>Your Smart Assistant for Professional Resume Evaluation and Career Growth</w:t>
      </w:r>
    </w:p>
    <w:p w:rsidR="00174135" w:rsidRDefault="00174135"/>
    <w:p w:rsidR="00174135" w:rsidRDefault="008944D6">
      <w:pPr>
        <w:pStyle w:val="Heading1"/>
      </w:pPr>
      <w:r>
        <w:t>🌟</w:t>
      </w:r>
      <w:r>
        <w:t xml:space="preserve"> App Features</w:t>
      </w:r>
    </w:p>
    <w:p w:rsidR="00174135" w:rsidRDefault="008944D6">
      <w:r>
        <w:rPr>
          <w:rFonts w:ascii="Calibri" w:hAnsi="Calibri"/>
        </w:rPr>
        <w:t>📄</w:t>
      </w:r>
      <w:r>
        <w:rPr>
          <w:rFonts w:ascii="Calibri" w:hAnsi="Calibri"/>
        </w:rPr>
        <w:t xml:space="preserve"> Resume Analysis</w:t>
      </w:r>
    </w:p>
    <w:p w:rsidR="00174135" w:rsidRDefault="008944D6">
      <w:r>
        <w:rPr>
          <w:rFonts w:ascii="Calibri" w:hAnsi="Calibri"/>
        </w:rPr>
        <w:t>📊</w:t>
      </w:r>
      <w:r>
        <w:rPr>
          <w:rFonts w:ascii="Calibri" w:hAnsi="Calibri"/>
        </w:rPr>
        <w:t xml:space="preserve"> ATS Score &amp; Fixes</w:t>
      </w:r>
    </w:p>
    <w:p w:rsidR="00174135" w:rsidRDefault="008944D6">
      <w:r>
        <w:rPr>
          <w:rFonts w:ascii="Calibri" w:hAnsi="Calibri"/>
        </w:rPr>
        <w:t>💼</w:t>
      </w:r>
      <w:r>
        <w:rPr>
          <w:rFonts w:ascii="Calibri" w:hAnsi="Calibri"/>
        </w:rPr>
        <w:t xml:space="preserve"> Job Fit Analysis</w:t>
      </w:r>
    </w:p>
    <w:p w:rsidR="00174135" w:rsidRDefault="008944D6">
      <w:r>
        <w:rPr>
          <w:rFonts w:ascii="Calibri" w:hAnsi="Calibri"/>
        </w:rPr>
        <w:t>🚀</w:t>
      </w:r>
      <w:r>
        <w:rPr>
          <w:rFonts w:ascii="Calibri" w:hAnsi="Calibri"/>
        </w:rPr>
        <w:t xml:space="preserve"> AI Project Suggestions</w:t>
      </w:r>
    </w:p>
    <w:p w:rsidR="00174135" w:rsidRDefault="008944D6">
      <w:r>
        <w:rPr>
          <w:rFonts w:ascii="Calibri" w:hAnsi="Calibri"/>
        </w:rPr>
        <w:t>💡</w:t>
      </w:r>
      <w:r>
        <w:rPr>
          <w:rFonts w:ascii="Calibri" w:hAnsi="Calibri"/>
        </w:rPr>
        <w:t xml:space="preserve"> Best Career Path</w:t>
      </w:r>
    </w:p>
    <w:p w:rsidR="00174135" w:rsidRDefault="008944D6">
      <w:r>
        <w:rPr>
          <w:rFonts w:ascii="Calibri" w:hAnsi="Calibri"/>
        </w:rPr>
        <w:t>🛠</w:t>
      </w:r>
      <w:r>
        <w:rPr>
          <w:rFonts w:ascii="Calibri" w:hAnsi="Calibri"/>
        </w:rPr>
        <w:t xml:space="preserve"> Missing Skills &amp; Learning </w:t>
      </w:r>
      <w:r>
        <w:rPr>
          <w:rFonts w:ascii="Calibri" w:hAnsi="Calibri"/>
        </w:rPr>
        <w:t>Guide</w:t>
      </w:r>
    </w:p>
    <w:p w:rsidR="00174135" w:rsidRDefault="008944D6">
      <w:r>
        <w:rPr>
          <w:rFonts w:ascii="Calibri" w:hAnsi="Calibri"/>
        </w:rPr>
        <w:t>🎓</w:t>
      </w:r>
      <w:r>
        <w:rPr>
          <w:rFonts w:ascii="Calibri" w:hAnsi="Calibri"/>
        </w:rPr>
        <w:t xml:space="preserve"> Certifications &amp; Courses</w:t>
      </w:r>
    </w:p>
    <w:p w:rsidR="00174135" w:rsidRDefault="008944D6">
      <w:r>
        <w:rPr>
          <w:rFonts w:ascii="Calibri" w:hAnsi="Calibri"/>
        </w:rPr>
        <w:t>💰</w:t>
      </w:r>
      <w:r>
        <w:rPr>
          <w:rFonts w:ascii="Calibri" w:hAnsi="Calibri"/>
        </w:rPr>
        <w:t xml:space="preserve"> Expected Salaries &amp; Job Roles</w:t>
      </w:r>
    </w:p>
    <w:p w:rsidR="00174135" w:rsidRDefault="008944D6">
      <w:r>
        <w:rPr>
          <w:rFonts w:ascii="Calibri" w:hAnsi="Calibri"/>
        </w:rPr>
        <w:t>📊</w:t>
      </w:r>
      <w:r>
        <w:rPr>
          <w:rFonts w:ascii="Calibri" w:hAnsi="Calibri"/>
        </w:rPr>
        <w:t xml:space="preserve"> AI Resume Ranking</w:t>
      </w:r>
    </w:p>
    <w:p w:rsidR="00174135" w:rsidRDefault="008944D6">
      <w:r>
        <w:rPr>
          <w:rFonts w:ascii="Calibri" w:hAnsi="Calibri"/>
        </w:rPr>
        <w:t>🔍</w:t>
      </w:r>
      <w:r>
        <w:rPr>
          <w:rFonts w:ascii="Calibri" w:hAnsi="Calibri"/>
        </w:rPr>
        <w:t xml:space="preserve"> Personalized Job Alerts</w:t>
      </w:r>
    </w:p>
    <w:p w:rsidR="00174135" w:rsidRDefault="008944D6">
      <w:r>
        <w:rPr>
          <w:rFonts w:ascii="Calibri" w:hAnsi="Calibri"/>
        </w:rPr>
        <w:t>✉</w:t>
      </w:r>
      <w:r>
        <w:rPr>
          <w:rFonts w:ascii="Calibri" w:hAnsi="Calibri"/>
        </w:rPr>
        <w:t xml:space="preserve"> AI Cover Letter Generator</w:t>
      </w:r>
    </w:p>
    <w:p w:rsidR="00174135" w:rsidRDefault="008944D6">
      <w:r>
        <w:rPr>
          <w:rFonts w:ascii="Calibri" w:hAnsi="Calibri"/>
        </w:rPr>
        <w:t>🎤</w:t>
      </w:r>
      <w:r>
        <w:rPr>
          <w:rFonts w:ascii="Calibri" w:hAnsi="Calibri"/>
        </w:rPr>
        <w:t xml:space="preserve"> AI Mock Interviews</w:t>
      </w:r>
    </w:p>
    <w:p w:rsidR="00174135" w:rsidRDefault="008944D6">
      <w:pPr>
        <w:pStyle w:val="Heading1"/>
      </w:pPr>
      <w:r>
        <w:t>📞</w:t>
      </w:r>
      <w:r>
        <w:t xml:space="preserve"> Contact Information – </w:t>
      </w:r>
      <w:proofErr w:type="spellStart"/>
      <w:r>
        <w:t>TechSeva</w:t>
      </w:r>
      <w:proofErr w:type="spellEnd"/>
      <w:r>
        <w:t xml:space="preserve"> IT Solutions</w:t>
      </w:r>
      <w:r w:rsidR="00AE46FF">
        <w:t xml:space="preserve"> Agency Pvt Ltd</w:t>
      </w:r>
    </w:p>
    <w:p w:rsidR="00174135" w:rsidRDefault="008944D6">
      <w:r>
        <w:rPr>
          <w:rFonts w:ascii="Calibri" w:hAnsi="Calibri"/>
        </w:rPr>
        <w:t>🌐</w:t>
      </w:r>
      <w:r>
        <w:rPr>
          <w:rFonts w:ascii="Calibri" w:hAnsi="Calibri"/>
        </w:rPr>
        <w:t xml:space="preserve"> Website: https://techseva-it-solutions.ve</w:t>
      </w:r>
      <w:r>
        <w:rPr>
          <w:rFonts w:ascii="Calibri" w:hAnsi="Calibri"/>
        </w:rPr>
        <w:t>rcel.app/</w:t>
      </w:r>
    </w:p>
    <w:p w:rsidR="00174135" w:rsidRDefault="008944D6">
      <w:r>
        <w:rPr>
          <w:rFonts w:ascii="Calibri" w:hAnsi="Calibri"/>
        </w:rPr>
        <w:t>💬</w:t>
      </w:r>
      <w:r>
        <w:rPr>
          <w:rFonts w:ascii="Calibri" w:hAnsi="Calibri"/>
        </w:rPr>
        <w:t xml:space="preserve"> WhatsApp: https://wa.me/919470074183</w:t>
      </w:r>
    </w:p>
    <w:p w:rsidR="00174135" w:rsidRDefault="008944D6">
      <w:r>
        <w:rPr>
          <w:rFonts w:ascii="Calibri" w:hAnsi="Calibri"/>
        </w:rPr>
        <w:t>📸</w:t>
      </w:r>
      <w:r>
        <w:rPr>
          <w:rFonts w:ascii="Calibri" w:hAnsi="Calibri"/>
        </w:rPr>
        <w:t xml:space="preserve"> Instagram: https://www.instagram.com/techseva_solutions</w:t>
      </w:r>
    </w:p>
    <w:p w:rsidR="00174135" w:rsidRDefault="008944D6">
      <w:r>
        <w:rPr>
          <w:rFonts w:ascii="Calibri" w:hAnsi="Calibri"/>
        </w:rPr>
        <w:t>📘</w:t>
      </w:r>
      <w:r>
        <w:rPr>
          <w:rFonts w:ascii="Calibri" w:hAnsi="Calibri"/>
        </w:rPr>
        <w:t xml:space="preserve"> Facebook: https://www.facebook.com/profile.php?id=61573604405892</w:t>
      </w:r>
    </w:p>
    <w:p w:rsidR="00174135" w:rsidRDefault="008944D6">
      <w:r>
        <w:rPr>
          <w:rFonts w:ascii="Calibri" w:hAnsi="Calibri"/>
        </w:rPr>
        <w:t>📱</w:t>
      </w:r>
      <w:r>
        <w:rPr>
          <w:rFonts w:ascii="Calibri" w:hAnsi="Calibri"/>
        </w:rPr>
        <w:t xml:space="preserve"> Phone Numbers: +91 94700 74183, +91 62000 87830</w:t>
      </w:r>
    </w:p>
    <w:p w:rsidR="00174135" w:rsidRDefault="008944D6">
      <w:r>
        <w:rPr>
          <w:rFonts w:ascii="Calibri" w:hAnsi="Calibri"/>
        </w:rPr>
        <w:lastRenderedPageBreak/>
        <w:t>📍</w:t>
      </w:r>
      <w:r>
        <w:rPr>
          <w:rFonts w:ascii="Calibri" w:hAnsi="Calibri"/>
        </w:rPr>
        <w:t xml:space="preserve"> Location: https://g.co/kg</w:t>
      </w:r>
      <w:r>
        <w:rPr>
          <w:rFonts w:ascii="Calibri" w:hAnsi="Calibri"/>
        </w:rPr>
        <w:t>s/PPeC4cB</w:t>
      </w:r>
    </w:p>
    <w:p w:rsidR="00174135" w:rsidRDefault="008944D6">
      <w:pPr>
        <w:pStyle w:val="Heading1"/>
      </w:pPr>
      <w:r>
        <w:t>👨</w:t>
      </w:r>
      <w:r>
        <w:t>‍</w:t>
      </w:r>
      <w:r>
        <w:t>💼</w:t>
      </w:r>
      <w:r>
        <w:t xml:space="preserve"> Founder</w:t>
      </w:r>
    </w:p>
    <w:p w:rsidR="00174135" w:rsidRDefault="008944D6">
      <w:pPr>
        <w:rPr>
          <w:rFonts w:ascii="Calibri" w:hAnsi="Calibri"/>
        </w:rPr>
      </w:pPr>
      <w:r>
        <w:rPr>
          <w:rFonts w:ascii="Calibri" w:hAnsi="Calibri"/>
        </w:rPr>
        <w:t xml:space="preserve">Name: </w:t>
      </w:r>
      <w:r w:rsidR="00AE46FF">
        <w:rPr>
          <w:rFonts w:ascii="Calibri" w:hAnsi="Calibri"/>
        </w:rPr>
        <w:t>Abhi Yadav</w:t>
      </w:r>
    </w:p>
    <w:p w:rsidR="00AE46FF" w:rsidRDefault="00AE46FF">
      <w:r>
        <w:t xml:space="preserve">Contacts </w:t>
      </w:r>
      <w:proofErr w:type="gramStart"/>
      <w:r>
        <w:t>us:-</w:t>
      </w:r>
      <w:proofErr w:type="gramEnd"/>
      <w:r>
        <w:t xml:space="preserve"> 6200087830, 9470074183</w:t>
      </w:r>
    </w:p>
    <w:p w:rsidR="00174135" w:rsidRPr="00AE46FF" w:rsidRDefault="008944D6">
      <w:r>
        <w:rPr>
          <w:rFonts w:ascii="Calibri" w:hAnsi="Calibri"/>
        </w:rPr>
        <w:t xml:space="preserve">Role: Founder &amp; Lead Developer, </w:t>
      </w:r>
      <w:proofErr w:type="spellStart"/>
      <w:r>
        <w:rPr>
          <w:rFonts w:ascii="Calibri" w:hAnsi="Calibri"/>
        </w:rPr>
        <w:t>TechSeva</w:t>
      </w:r>
      <w:proofErr w:type="spellEnd"/>
      <w:r>
        <w:rPr>
          <w:rFonts w:ascii="Calibri" w:hAnsi="Calibri"/>
        </w:rPr>
        <w:t xml:space="preserve"> IT Solutions</w:t>
      </w:r>
    </w:p>
    <w:p w:rsidR="00AE46FF" w:rsidRDefault="00AE46FF" w:rsidP="00AE46FF">
      <w:pPr>
        <w:pStyle w:val="Title"/>
      </w:pPr>
      <w:r>
        <w:rPr>
          <w:rFonts w:ascii="Segoe UI Emoji" w:hAnsi="Segoe UI Emoji" w:cs="Segoe UI Emoji"/>
        </w:rPr>
        <w:t>❓</w:t>
      </w:r>
      <w:r>
        <w:t xml:space="preserve"> Frequently Asked Questions (FAQs)</w:t>
      </w:r>
    </w:p>
    <w:p w:rsidR="00AE46FF" w:rsidRDefault="00AE46FF" w:rsidP="00AE46FF">
      <w:pPr>
        <w:pStyle w:val="Heading1"/>
      </w:pPr>
      <w:r>
        <w:rPr>
          <w:rFonts w:ascii="Segoe UI Emoji" w:hAnsi="Segoe UI Emoji" w:cs="Segoe UI Emoji"/>
        </w:rPr>
        <w:t>✅</w:t>
      </w:r>
      <w:r>
        <w:t xml:space="preserve"> 15 Common FAQs (English)</w:t>
      </w:r>
    </w:p>
    <w:p w:rsidR="00AE46FF" w:rsidRDefault="00AE46FF" w:rsidP="00AE46FF">
      <w:pPr>
        <w:pStyle w:val="ListNumber"/>
      </w:pPr>
      <w:r>
        <w:t xml:space="preserve">1. What does the AI </w:t>
      </w:r>
      <w:proofErr w:type="spellStart"/>
      <w:r>
        <w:t>ResumeXpert</w:t>
      </w:r>
      <w:proofErr w:type="spellEnd"/>
      <w:r>
        <w:t xml:space="preserve"> Analyst do?</w:t>
      </w:r>
    </w:p>
    <w:p w:rsidR="00AE46FF" w:rsidRDefault="00AE46FF" w:rsidP="00AE46FF">
      <w:r>
        <w:t>It helps analyze your resume, optimize it for ATS, and guides you towards the best career opportunities.</w:t>
      </w:r>
    </w:p>
    <w:p w:rsidR="00AE46FF" w:rsidRDefault="00AE46FF" w:rsidP="00AE46FF">
      <w:pPr>
        <w:pStyle w:val="ListNumber"/>
      </w:pPr>
      <w:r>
        <w:t>2. Is the resume analysis free to use?</w:t>
      </w:r>
    </w:p>
    <w:p w:rsidR="00AE46FF" w:rsidRDefault="00AE46FF" w:rsidP="00AE46FF">
      <w:r>
        <w:t>Yes, the basic resume analysis is free for all users.</w:t>
      </w:r>
    </w:p>
    <w:p w:rsidR="00AE46FF" w:rsidRDefault="00AE46FF" w:rsidP="00AE46FF">
      <w:pPr>
        <w:pStyle w:val="ListNumber"/>
      </w:pPr>
      <w:r>
        <w:t>3. Can I check multiple resumes in one session?</w:t>
      </w:r>
    </w:p>
    <w:p w:rsidR="00AE46FF" w:rsidRDefault="00AE46FF" w:rsidP="00AE46FF">
      <w:r>
        <w:t>Yes, you can upload and analyze more than one resume.</w:t>
      </w:r>
    </w:p>
    <w:p w:rsidR="00AE46FF" w:rsidRDefault="00AE46FF" w:rsidP="00AE46FF">
      <w:pPr>
        <w:pStyle w:val="ListNumber"/>
      </w:pPr>
      <w:r>
        <w:t>4. What is ATS and why is it important?</w:t>
      </w:r>
    </w:p>
    <w:p w:rsidR="00AE46FF" w:rsidRDefault="00AE46FF" w:rsidP="00AE46FF">
      <w:r>
        <w:t>ATS (Applicant Tracking System) is used by recruiters. If your resume isn’t ATS-friendly, it may get rejected automatically.</w:t>
      </w:r>
    </w:p>
    <w:p w:rsidR="00AE46FF" w:rsidRDefault="00AE46FF" w:rsidP="00AE46FF">
      <w:pPr>
        <w:pStyle w:val="ListNumber"/>
      </w:pPr>
      <w:r>
        <w:t>5. How is the Job Fit Score calculated?</w:t>
      </w:r>
    </w:p>
    <w:p w:rsidR="00AE46FF" w:rsidRDefault="00AE46FF" w:rsidP="00AE46FF">
      <w:r>
        <w:t>It compares your resume content with the job description to give a match percentage.</w:t>
      </w:r>
    </w:p>
    <w:p w:rsidR="00AE46FF" w:rsidRDefault="00AE46FF" w:rsidP="00AE46FF">
      <w:pPr>
        <w:pStyle w:val="ListNumber"/>
      </w:pPr>
      <w:r>
        <w:t>6. Can I get project ideas based on my domain?</w:t>
      </w:r>
    </w:p>
    <w:p w:rsidR="00AE46FF" w:rsidRDefault="00AE46FF" w:rsidP="00AE46FF">
      <w:r>
        <w:t>Absolutely! The app suggests real-world AI/IT projects tailored to your skills.</w:t>
      </w:r>
    </w:p>
    <w:p w:rsidR="00AE46FF" w:rsidRDefault="00AE46FF" w:rsidP="00AE46FF">
      <w:pPr>
        <w:pStyle w:val="ListNumber"/>
      </w:pPr>
      <w:r>
        <w:t>7. Does it recommend online courses or certifications?</w:t>
      </w:r>
    </w:p>
    <w:p w:rsidR="00AE46FF" w:rsidRDefault="00AE46FF" w:rsidP="00AE46FF">
      <w:r>
        <w:t>Yes, it recommends top platforms like Coursera, Udemy, LinkedIn Learning, etc.</w:t>
      </w:r>
    </w:p>
    <w:p w:rsidR="00AE46FF" w:rsidRDefault="00AE46FF" w:rsidP="00AE46FF">
      <w:pPr>
        <w:pStyle w:val="ListNumber"/>
      </w:pPr>
      <w:r>
        <w:t>8. Can I receive job alerts based on my profile?</w:t>
      </w:r>
    </w:p>
    <w:p w:rsidR="00AE46FF" w:rsidRDefault="00AE46FF" w:rsidP="00AE46FF">
      <w:r>
        <w:t>Yes, personalized job alerts are sent based on your preferences.</w:t>
      </w:r>
    </w:p>
    <w:p w:rsidR="00AE46FF" w:rsidRDefault="00AE46FF" w:rsidP="00AE46FF">
      <w:pPr>
        <w:pStyle w:val="ListNumber"/>
      </w:pPr>
      <w:r>
        <w:lastRenderedPageBreak/>
        <w:t>9. What is AI Resume Ranking?</w:t>
      </w:r>
    </w:p>
    <w:p w:rsidR="00AE46FF" w:rsidRDefault="00AE46FF" w:rsidP="00AE46FF">
      <w:r>
        <w:t>It ranks your resume against top profiles for your target job.</w:t>
      </w:r>
    </w:p>
    <w:p w:rsidR="00AE46FF" w:rsidRDefault="00AE46FF" w:rsidP="00AE46FF">
      <w:pPr>
        <w:pStyle w:val="ListNumber"/>
      </w:pPr>
      <w:r>
        <w:t>10. Does it help in cover letter writing too?</w:t>
      </w:r>
    </w:p>
    <w:p w:rsidR="00AE46FF" w:rsidRDefault="00AE46FF" w:rsidP="00AE46FF">
      <w:r>
        <w:t>Yes! It generates personalized AI-based cover letters.</w:t>
      </w:r>
    </w:p>
    <w:p w:rsidR="00AE46FF" w:rsidRDefault="00AE46FF" w:rsidP="00AE46FF">
      <w:pPr>
        <w:pStyle w:val="ListNumber"/>
      </w:pPr>
      <w:r>
        <w:t>11. Can I get mock interview preparation help?</w:t>
      </w:r>
    </w:p>
    <w:p w:rsidR="00AE46FF" w:rsidRDefault="00AE46FF" w:rsidP="00AE46FF">
      <w:r>
        <w:t>Yes, AI Mock Interviews are included to help you practice.</w:t>
      </w:r>
    </w:p>
    <w:p w:rsidR="00AE46FF" w:rsidRDefault="00AE46FF" w:rsidP="00AE46FF">
      <w:pPr>
        <w:pStyle w:val="ListNumber"/>
      </w:pPr>
      <w:r>
        <w:t>12. How do I upload my resume in the app?</w:t>
      </w:r>
    </w:p>
    <w:p w:rsidR="00AE46FF" w:rsidRDefault="00AE46FF" w:rsidP="00AE46FF">
      <w:r>
        <w:t>Just click the “Upload Resume” button and select a PDF file.</w:t>
      </w:r>
    </w:p>
    <w:p w:rsidR="00AE46FF" w:rsidRDefault="00AE46FF" w:rsidP="00AE46FF">
      <w:pPr>
        <w:pStyle w:val="ListNumber"/>
      </w:pPr>
      <w:r>
        <w:t>13. Are the suggestions customized to my profile?</w:t>
      </w:r>
    </w:p>
    <w:p w:rsidR="00AE46FF" w:rsidRDefault="00AE46FF" w:rsidP="00AE46FF">
      <w:r>
        <w:t>Yes, everything is personalized based on your resume and goals.</w:t>
      </w:r>
    </w:p>
    <w:p w:rsidR="00AE46FF" w:rsidRDefault="00AE46FF" w:rsidP="00AE46FF">
      <w:pPr>
        <w:pStyle w:val="ListNumber"/>
      </w:pPr>
      <w:r>
        <w:t>14. Does it work for freshers and experienced professionals?</w:t>
      </w:r>
    </w:p>
    <w:p w:rsidR="00AE46FF" w:rsidRDefault="00AE46FF" w:rsidP="00AE46FF">
      <w:r>
        <w:t>Yes, it adapts suggestions for all experience levels.</w:t>
      </w:r>
    </w:p>
    <w:p w:rsidR="00AE46FF" w:rsidRDefault="00AE46FF" w:rsidP="00AE46FF">
      <w:pPr>
        <w:pStyle w:val="ListNumber"/>
      </w:pPr>
      <w:r>
        <w:t>15. How can I contact the support team?</w:t>
      </w:r>
    </w:p>
    <w:p w:rsidR="00AE46FF" w:rsidRDefault="00AE46FF" w:rsidP="00AE46FF">
      <w:r>
        <w:t xml:space="preserve">Visit </w:t>
      </w:r>
      <w:proofErr w:type="spellStart"/>
      <w:r>
        <w:t>techseva</w:t>
      </w:r>
      <w:proofErr w:type="spellEnd"/>
      <w:r>
        <w:t>-it-</w:t>
      </w:r>
      <w:proofErr w:type="spellStart"/>
      <w:r>
        <w:t>solutions.vercel.app</w:t>
      </w:r>
      <w:proofErr w:type="spellEnd"/>
      <w:r>
        <w:t xml:space="preserve"> or message us on WhatsApp: +91 94700 74183</w:t>
      </w:r>
    </w:p>
    <w:p w:rsidR="00AE46FF" w:rsidRDefault="00AE46FF" w:rsidP="00AE46FF">
      <w:r>
        <w:t>________________________________________</w:t>
      </w:r>
    </w:p>
    <w:p w:rsidR="00AE46FF" w:rsidRDefault="00AE46FF" w:rsidP="00AE46FF">
      <w:pPr>
        <w:pStyle w:val="Heading1"/>
      </w:pPr>
      <w:r>
        <w:rPr>
          <w:rFonts w:ascii="Segoe UI Emoji" w:hAnsi="Segoe UI Emoji" w:cs="Segoe UI Emoji"/>
        </w:rPr>
        <w:t>✅</w:t>
      </w:r>
      <w:r>
        <w:t xml:space="preserve"> 15 Common FAQs (Hindi-English Mix)</w:t>
      </w:r>
    </w:p>
    <w:p w:rsidR="00AE46FF" w:rsidRDefault="00AE46FF" w:rsidP="00AE46FF">
      <w:pPr>
        <w:pStyle w:val="ListNumber"/>
      </w:pPr>
      <w:r>
        <w:t xml:space="preserve">1. Resume Analysis </w:t>
      </w:r>
      <w:proofErr w:type="spellStart"/>
      <w:r>
        <w:t>kya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>?</w:t>
      </w:r>
    </w:p>
    <w:p w:rsidR="00AE46FF" w:rsidRDefault="00AE46FF" w:rsidP="00AE46FF">
      <w:r>
        <w:t xml:space="preserve">Yeh </w:t>
      </w:r>
      <w:proofErr w:type="spellStart"/>
      <w:r>
        <w:t>aapke</w:t>
      </w:r>
      <w:proofErr w:type="spellEnd"/>
      <w:r>
        <w:t xml:space="preserve"> resume ka format, content </w:t>
      </w:r>
      <w:proofErr w:type="spellStart"/>
      <w:r>
        <w:t>aur</w:t>
      </w:r>
      <w:proofErr w:type="spellEnd"/>
      <w:r>
        <w:t xml:space="preserve"> keywords ko analyze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AE46FF" w:rsidRDefault="00AE46FF" w:rsidP="00AE46FF">
      <w:pPr>
        <w:pStyle w:val="ListNumber"/>
      </w:pPr>
      <w:r>
        <w:t xml:space="preserve">2. Kya </w:t>
      </w:r>
      <w:proofErr w:type="spellStart"/>
      <w:r>
        <w:t>yeh</w:t>
      </w:r>
      <w:proofErr w:type="spellEnd"/>
      <w:r>
        <w:t xml:space="preserve"> service free </w:t>
      </w:r>
      <w:proofErr w:type="spellStart"/>
      <w:r>
        <w:t>hai</w:t>
      </w:r>
      <w:proofErr w:type="spellEnd"/>
      <w:r>
        <w:t>?</w:t>
      </w:r>
    </w:p>
    <w:p w:rsidR="00AE46FF" w:rsidRDefault="00AE46FF" w:rsidP="00AE46FF">
      <w:proofErr w:type="spellStart"/>
      <w:r>
        <w:t>Haan</w:t>
      </w:r>
      <w:proofErr w:type="spellEnd"/>
      <w:r>
        <w:t xml:space="preserve">, basic features </w:t>
      </w:r>
      <w:proofErr w:type="spellStart"/>
      <w:r>
        <w:t>bilkul</w:t>
      </w:r>
      <w:proofErr w:type="spellEnd"/>
      <w:r>
        <w:t xml:space="preserve"> free </w:t>
      </w:r>
      <w:proofErr w:type="spellStart"/>
      <w:r>
        <w:t>hain</w:t>
      </w:r>
      <w:proofErr w:type="spellEnd"/>
      <w:r>
        <w:t>.</w:t>
      </w:r>
    </w:p>
    <w:p w:rsidR="00AE46FF" w:rsidRDefault="00AE46FF" w:rsidP="00AE46FF">
      <w:pPr>
        <w:pStyle w:val="ListNumber"/>
      </w:pPr>
      <w:r>
        <w:t xml:space="preserve">3. </w:t>
      </w:r>
      <w:proofErr w:type="spellStart"/>
      <w:r>
        <w:t>Mera</w:t>
      </w:r>
      <w:proofErr w:type="spellEnd"/>
      <w:r>
        <w:t xml:space="preserve"> resume ATS-friendly </w:t>
      </w:r>
      <w:proofErr w:type="spellStart"/>
      <w:r>
        <w:t>kaise</w:t>
      </w:r>
      <w:proofErr w:type="spellEnd"/>
      <w:r>
        <w:t xml:space="preserve"> </w:t>
      </w:r>
      <w:proofErr w:type="spellStart"/>
      <w:r>
        <w:t>banega</w:t>
      </w:r>
      <w:proofErr w:type="spellEnd"/>
      <w:r>
        <w:t>?</w:t>
      </w:r>
    </w:p>
    <w:p w:rsidR="00AE46FF" w:rsidRDefault="00AE46FF" w:rsidP="00AE46FF">
      <w:r>
        <w:t xml:space="preserve">App </w:t>
      </w:r>
      <w:proofErr w:type="spellStart"/>
      <w:r>
        <w:t>aapko</w:t>
      </w:r>
      <w:proofErr w:type="spellEnd"/>
      <w:r>
        <w:t xml:space="preserve"> suggestions </w:t>
      </w:r>
      <w:proofErr w:type="spellStart"/>
      <w:r>
        <w:t>dega</w:t>
      </w:r>
      <w:proofErr w:type="spellEnd"/>
      <w:r>
        <w:t xml:space="preserve"> </w:t>
      </w:r>
      <w:proofErr w:type="spellStart"/>
      <w:r>
        <w:t>jaise</w:t>
      </w:r>
      <w:proofErr w:type="spellEnd"/>
      <w:r>
        <w:t xml:space="preserve"> keywords, format </w:t>
      </w:r>
      <w:proofErr w:type="spellStart"/>
      <w:r>
        <w:t>aur</w:t>
      </w:r>
      <w:proofErr w:type="spellEnd"/>
      <w:r>
        <w:t xml:space="preserve"> structure improve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>.</w:t>
      </w:r>
    </w:p>
    <w:p w:rsidR="00AE46FF" w:rsidRDefault="00AE46FF" w:rsidP="00AE46FF">
      <w:pPr>
        <w:pStyle w:val="ListNumber"/>
      </w:pPr>
      <w:r>
        <w:t xml:space="preserve">4. Job Fit Analysis </w:t>
      </w:r>
      <w:proofErr w:type="spellStart"/>
      <w:r>
        <w:t>kya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>?</w:t>
      </w:r>
    </w:p>
    <w:p w:rsidR="00AE46FF" w:rsidRDefault="00AE46FF" w:rsidP="00AE46FF">
      <w:proofErr w:type="spellStart"/>
      <w:r>
        <w:t>Aapke</w:t>
      </w:r>
      <w:proofErr w:type="spellEnd"/>
      <w:r>
        <w:t xml:space="preserve"> resume ko </w:t>
      </w:r>
      <w:proofErr w:type="spellStart"/>
      <w:r>
        <w:t>kisi</w:t>
      </w:r>
      <w:proofErr w:type="spellEnd"/>
      <w:r>
        <w:t xml:space="preserve"> job description se match </w:t>
      </w:r>
      <w:proofErr w:type="spellStart"/>
      <w:r>
        <w:t>karke</w:t>
      </w:r>
      <w:proofErr w:type="spellEnd"/>
      <w:r>
        <w:t xml:space="preserve"> compatibility </w:t>
      </w:r>
      <w:proofErr w:type="spellStart"/>
      <w:r>
        <w:t>dikhata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AE46FF" w:rsidRDefault="00AE46FF" w:rsidP="00AE46FF">
      <w:pPr>
        <w:pStyle w:val="ListNumber"/>
      </w:pPr>
      <w:r>
        <w:t xml:space="preserve">5. Kya app </w:t>
      </w:r>
      <w:proofErr w:type="spellStart"/>
      <w:r>
        <w:t>mujhe</w:t>
      </w:r>
      <w:proofErr w:type="spellEnd"/>
      <w:r>
        <w:t xml:space="preserve"> missing skills </w:t>
      </w:r>
      <w:proofErr w:type="spellStart"/>
      <w:r>
        <w:t>bhi</w:t>
      </w:r>
      <w:proofErr w:type="spellEnd"/>
      <w:r>
        <w:t xml:space="preserve"> </w:t>
      </w:r>
      <w:proofErr w:type="spellStart"/>
      <w:r>
        <w:t>batayega</w:t>
      </w:r>
      <w:proofErr w:type="spellEnd"/>
      <w:r>
        <w:t>?</w:t>
      </w:r>
    </w:p>
    <w:p w:rsidR="00AE46FF" w:rsidRDefault="00AE46FF" w:rsidP="00AE46FF">
      <w:proofErr w:type="spellStart"/>
      <w:r>
        <w:t>Haan</w:t>
      </w:r>
      <w:proofErr w:type="spellEnd"/>
      <w:r>
        <w:t xml:space="preserve">, app skills gap </w:t>
      </w:r>
      <w:proofErr w:type="gramStart"/>
      <w:r>
        <w:t>identify</w:t>
      </w:r>
      <w:proofErr w:type="gramEnd"/>
      <w:r>
        <w:t xml:space="preserve">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</w:t>
      </w:r>
      <w:proofErr w:type="spellStart"/>
      <w:r>
        <w:t>unhe</w:t>
      </w:r>
      <w:proofErr w:type="spellEnd"/>
      <w:r>
        <w:t xml:space="preserve"> improve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tareeke</w:t>
      </w:r>
      <w:proofErr w:type="spellEnd"/>
      <w:r>
        <w:t xml:space="preserve"> </w:t>
      </w:r>
      <w:proofErr w:type="spellStart"/>
      <w:r>
        <w:t>deta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AE46FF" w:rsidRDefault="00AE46FF" w:rsidP="00AE46FF">
      <w:pPr>
        <w:pStyle w:val="ListNumber"/>
      </w:pPr>
      <w:r>
        <w:lastRenderedPageBreak/>
        <w:t xml:space="preserve">6. Project ideas </w:t>
      </w:r>
      <w:proofErr w:type="spellStart"/>
      <w:r>
        <w:t>kaise</w:t>
      </w:r>
      <w:proofErr w:type="spellEnd"/>
      <w:r>
        <w:t xml:space="preserve"> suggest </w:t>
      </w:r>
      <w:proofErr w:type="spellStart"/>
      <w:r>
        <w:t>hote</w:t>
      </w:r>
      <w:proofErr w:type="spellEnd"/>
      <w:r>
        <w:t xml:space="preserve"> </w:t>
      </w:r>
      <w:proofErr w:type="spellStart"/>
      <w:r>
        <w:t>hain</w:t>
      </w:r>
      <w:proofErr w:type="spellEnd"/>
      <w:r>
        <w:t>?</w:t>
      </w:r>
    </w:p>
    <w:p w:rsidR="00AE46FF" w:rsidRDefault="00AE46FF" w:rsidP="00AE46FF">
      <w:r>
        <w:t xml:space="preserve">Resume </w:t>
      </w:r>
      <w:proofErr w:type="spellStart"/>
      <w:r>
        <w:t>aur</w:t>
      </w:r>
      <w:proofErr w:type="spellEnd"/>
      <w:r>
        <w:t xml:space="preserve"> </w:t>
      </w:r>
      <w:proofErr w:type="spellStart"/>
      <w:r>
        <w:t>aapke</w:t>
      </w:r>
      <w:proofErr w:type="spellEnd"/>
      <w:r>
        <w:t xml:space="preserve"> domain </w:t>
      </w:r>
      <w:proofErr w:type="spellStart"/>
      <w:r>
        <w:t>ke</w:t>
      </w:r>
      <w:proofErr w:type="spellEnd"/>
      <w:r>
        <w:t xml:space="preserve"> basis par AI real-world projects suggest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AE46FF" w:rsidRDefault="00AE46FF" w:rsidP="00AE46FF">
      <w:pPr>
        <w:pStyle w:val="ListNumber"/>
      </w:pPr>
      <w:r>
        <w:t xml:space="preserve">7. Courses </w:t>
      </w:r>
      <w:proofErr w:type="spellStart"/>
      <w:r>
        <w:t>aur</w:t>
      </w:r>
      <w:proofErr w:type="spellEnd"/>
      <w:r>
        <w:t xml:space="preserve"> certifications </w:t>
      </w:r>
      <w:proofErr w:type="spellStart"/>
      <w:r>
        <w:t>kaise</w:t>
      </w:r>
      <w:proofErr w:type="spellEnd"/>
      <w:r>
        <w:t xml:space="preserve"> </w:t>
      </w:r>
      <w:proofErr w:type="spellStart"/>
      <w:r>
        <w:t>milenge</w:t>
      </w:r>
      <w:proofErr w:type="spellEnd"/>
      <w:r>
        <w:t>?</w:t>
      </w:r>
    </w:p>
    <w:p w:rsidR="00AE46FF" w:rsidRDefault="00AE46FF" w:rsidP="00AE46FF">
      <w:r>
        <w:t xml:space="preserve">App </w:t>
      </w:r>
      <w:proofErr w:type="spellStart"/>
      <w:r>
        <w:t>aapko</w:t>
      </w:r>
      <w:proofErr w:type="spellEnd"/>
      <w:r>
        <w:t xml:space="preserve"> top-rated online courses suggest </w:t>
      </w:r>
      <w:proofErr w:type="spellStart"/>
      <w:r>
        <w:t>karega</w:t>
      </w:r>
      <w:proofErr w:type="spellEnd"/>
      <w:r>
        <w:t xml:space="preserve"> </w:t>
      </w:r>
      <w:proofErr w:type="spellStart"/>
      <w:r>
        <w:t>jise</w:t>
      </w:r>
      <w:proofErr w:type="spellEnd"/>
      <w:r>
        <w:t xml:space="preserve"> </w:t>
      </w:r>
      <w:proofErr w:type="spellStart"/>
      <w:r>
        <w:t>aap</w:t>
      </w:r>
      <w:proofErr w:type="spellEnd"/>
      <w:r>
        <w:t xml:space="preserve"> directly join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ho.</w:t>
      </w:r>
    </w:p>
    <w:p w:rsidR="00AE46FF" w:rsidRDefault="00AE46FF" w:rsidP="00AE46FF">
      <w:pPr>
        <w:pStyle w:val="ListNumber"/>
      </w:pPr>
      <w:r>
        <w:t xml:space="preserve">8. Resume Rank </w:t>
      </w:r>
      <w:proofErr w:type="spellStart"/>
      <w:r>
        <w:t>kya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>?</w:t>
      </w:r>
    </w:p>
    <w:p w:rsidR="00AE46FF" w:rsidRDefault="00AE46FF" w:rsidP="00AE46FF">
      <w:proofErr w:type="spellStart"/>
      <w:r>
        <w:t>Aapke</w:t>
      </w:r>
      <w:proofErr w:type="spellEnd"/>
      <w:r>
        <w:t xml:space="preserve"> resume ko compare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top profiles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saath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score </w:t>
      </w:r>
      <w:proofErr w:type="spellStart"/>
      <w:r>
        <w:t>deta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AE46FF" w:rsidRDefault="00AE46FF" w:rsidP="00AE46FF">
      <w:pPr>
        <w:pStyle w:val="ListNumber"/>
      </w:pPr>
      <w:r>
        <w:t xml:space="preserve">9. Job alerts </w:t>
      </w:r>
      <w:proofErr w:type="spellStart"/>
      <w:r>
        <w:t>kis</w:t>
      </w:r>
      <w:proofErr w:type="spellEnd"/>
      <w:r>
        <w:t xml:space="preserve"> basis par </w:t>
      </w:r>
      <w:proofErr w:type="spellStart"/>
      <w:r>
        <w:t>milenge</w:t>
      </w:r>
      <w:proofErr w:type="spellEnd"/>
      <w:r>
        <w:t>?</w:t>
      </w:r>
    </w:p>
    <w:p w:rsidR="00AE46FF" w:rsidRDefault="00AE46FF" w:rsidP="00AE46FF">
      <w:proofErr w:type="spellStart"/>
      <w:r>
        <w:t>Aapke</w:t>
      </w:r>
      <w:proofErr w:type="spellEnd"/>
      <w:r>
        <w:t xml:space="preserve"> preferred job role, location </w:t>
      </w:r>
      <w:proofErr w:type="spellStart"/>
      <w:r>
        <w:t>aur</w:t>
      </w:r>
      <w:proofErr w:type="spellEnd"/>
      <w:r>
        <w:t xml:space="preserve"> skills </w:t>
      </w:r>
      <w:proofErr w:type="spellStart"/>
      <w:r>
        <w:t>ke</w:t>
      </w:r>
      <w:proofErr w:type="spellEnd"/>
      <w:r>
        <w:t xml:space="preserve"> </w:t>
      </w:r>
      <w:proofErr w:type="spellStart"/>
      <w:r>
        <w:t>hisaab</w:t>
      </w:r>
      <w:proofErr w:type="spellEnd"/>
      <w:r>
        <w:t xml:space="preserve"> se alerts </w:t>
      </w:r>
      <w:proofErr w:type="spellStart"/>
      <w:r>
        <w:t>milenge</w:t>
      </w:r>
      <w:proofErr w:type="spellEnd"/>
      <w:r>
        <w:t>.</w:t>
      </w:r>
    </w:p>
    <w:p w:rsidR="00AE46FF" w:rsidRDefault="00AE46FF" w:rsidP="00AE46FF">
      <w:pPr>
        <w:pStyle w:val="ListNumber"/>
      </w:pPr>
      <w:r>
        <w:t xml:space="preserve">10. AI Mock Interviews </w:t>
      </w:r>
      <w:proofErr w:type="spellStart"/>
      <w:r>
        <w:t>kya</w:t>
      </w:r>
      <w:proofErr w:type="spellEnd"/>
      <w:r>
        <w:t xml:space="preserve"> </w:t>
      </w:r>
      <w:proofErr w:type="spellStart"/>
      <w:r>
        <w:t>hote</w:t>
      </w:r>
      <w:proofErr w:type="spellEnd"/>
      <w:r>
        <w:t xml:space="preserve"> </w:t>
      </w:r>
      <w:proofErr w:type="spellStart"/>
      <w:r>
        <w:t>hain</w:t>
      </w:r>
      <w:proofErr w:type="spellEnd"/>
      <w:r>
        <w:t>?</w:t>
      </w:r>
    </w:p>
    <w:p w:rsidR="00AE46FF" w:rsidRDefault="00AE46FF" w:rsidP="00AE46FF">
      <w:r>
        <w:t xml:space="preserve">Practice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AI-based interview simulations </w:t>
      </w:r>
      <w:proofErr w:type="spellStart"/>
      <w:r>
        <w:t>milte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</w:p>
    <w:p w:rsidR="00AE46FF" w:rsidRDefault="00AE46FF" w:rsidP="00AE46FF">
      <w:pPr>
        <w:pStyle w:val="ListNumber"/>
      </w:pPr>
      <w:r>
        <w:t xml:space="preserve">11. Resume ka format </w:t>
      </w:r>
      <w:proofErr w:type="spellStart"/>
      <w:r>
        <w:t>galat</w:t>
      </w:r>
      <w:proofErr w:type="spellEnd"/>
      <w:r>
        <w:t xml:space="preserve"> </w:t>
      </w:r>
      <w:proofErr w:type="spellStart"/>
      <w:r>
        <w:t>hua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</w:t>
      </w:r>
      <w:proofErr w:type="spellStart"/>
      <w:r>
        <w:t>kya</w:t>
      </w:r>
      <w:proofErr w:type="spellEnd"/>
      <w:r>
        <w:t xml:space="preserve"> </w:t>
      </w:r>
      <w:proofErr w:type="spellStart"/>
      <w:r>
        <w:t>hoga</w:t>
      </w:r>
      <w:proofErr w:type="spellEnd"/>
      <w:r>
        <w:t>?</w:t>
      </w:r>
    </w:p>
    <w:p w:rsidR="00AE46FF" w:rsidRDefault="00AE46FF" w:rsidP="00AE46FF">
      <w:r>
        <w:t xml:space="preserve">App </w:t>
      </w:r>
      <w:proofErr w:type="spellStart"/>
      <w:r>
        <w:t>aapko</w:t>
      </w:r>
      <w:proofErr w:type="spellEnd"/>
      <w:r>
        <w:t xml:space="preserve"> format </w:t>
      </w:r>
      <w:proofErr w:type="spellStart"/>
      <w:r>
        <w:t>sahi</w:t>
      </w:r>
      <w:proofErr w:type="spellEnd"/>
      <w:r>
        <w:t xml:space="preserve">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suggestions </w:t>
      </w:r>
      <w:proofErr w:type="spellStart"/>
      <w:r>
        <w:t>dega</w:t>
      </w:r>
      <w:proofErr w:type="spellEnd"/>
      <w:r>
        <w:t>.</w:t>
      </w:r>
    </w:p>
    <w:p w:rsidR="00AE46FF" w:rsidRDefault="00AE46FF" w:rsidP="00AE46FF">
      <w:pPr>
        <w:pStyle w:val="ListNumber"/>
      </w:pPr>
      <w:r>
        <w:t xml:space="preserve">12. Kya main Hindi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resume </w:t>
      </w:r>
      <w:proofErr w:type="spellStart"/>
      <w:r>
        <w:t>bana</w:t>
      </w:r>
      <w:proofErr w:type="spellEnd"/>
      <w:r>
        <w:t xml:space="preserve"> </w:t>
      </w:r>
      <w:proofErr w:type="spellStart"/>
      <w:r>
        <w:t>sakta</w:t>
      </w:r>
      <w:proofErr w:type="spellEnd"/>
      <w:r>
        <w:t xml:space="preserve"> </w:t>
      </w:r>
      <w:proofErr w:type="spellStart"/>
      <w:r>
        <w:t>hoon</w:t>
      </w:r>
      <w:proofErr w:type="spellEnd"/>
      <w:r>
        <w:t>?</w:t>
      </w:r>
    </w:p>
    <w:p w:rsidR="00AE46FF" w:rsidRDefault="00AE46FF" w:rsidP="00AE46FF">
      <w:r>
        <w:t xml:space="preserve">Preferably English resume recommended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lekin</w:t>
      </w:r>
      <w:proofErr w:type="spellEnd"/>
      <w:r>
        <w:t xml:space="preserve"> </w:t>
      </w:r>
      <w:proofErr w:type="spellStart"/>
      <w:r>
        <w:t>kuch</w:t>
      </w:r>
      <w:proofErr w:type="spellEnd"/>
      <w:r>
        <w:t xml:space="preserve"> features Hindi support </w:t>
      </w:r>
      <w:proofErr w:type="spellStart"/>
      <w:r>
        <w:t>bhi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</w:p>
    <w:p w:rsidR="00AE46FF" w:rsidRDefault="00AE46FF" w:rsidP="00AE46FF">
      <w:pPr>
        <w:pStyle w:val="ListNumber"/>
      </w:pPr>
      <w:r>
        <w:t xml:space="preserve">13. Resume upload </w:t>
      </w:r>
      <w:proofErr w:type="spellStart"/>
      <w:r>
        <w:t>kaise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hai</w:t>
      </w:r>
      <w:proofErr w:type="spellEnd"/>
      <w:r>
        <w:t>?</w:t>
      </w:r>
    </w:p>
    <w:p w:rsidR="00AE46FF" w:rsidRDefault="00AE46FF" w:rsidP="00AE46FF">
      <w:r>
        <w:t xml:space="preserve">“Upload Resume” button par </w:t>
      </w:r>
      <w:proofErr w:type="gramStart"/>
      <w:r>
        <w:t>click</w:t>
      </w:r>
      <w:proofErr w:type="gramEnd"/>
      <w:r>
        <w:t xml:space="preserve"> </w:t>
      </w:r>
      <w:proofErr w:type="spellStart"/>
      <w:r>
        <w:t>karo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PDF file choose </w:t>
      </w:r>
      <w:proofErr w:type="spellStart"/>
      <w:r>
        <w:t>karo</w:t>
      </w:r>
      <w:proofErr w:type="spellEnd"/>
      <w:r>
        <w:t>.</w:t>
      </w:r>
    </w:p>
    <w:p w:rsidR="00AE46FF" w:rsidRDefault="00AE46FF" w:rsidP="00AE46FF">
      <w:pPr>
        <w:pStyle w:val="ListNumber"/>
      </w:pPr>
      <w:r>
        <w:t xml:space="preserve">14. Kya </w:t>
      </w:r>
      <w:proofErr w:type="spellStart"/>
      <w:r>
        <w:t>mujhe</w:t>
      </w:r>
      <w:proofErr w:type="spellEnd"/>
      <w:r>
        <w:t xml:space="preserve"> salary estimate </w:t>
      </w:r>
      <w:proofErr w:type="spellStart"/>
      <w:r>
        <w:t>bhi</w:t>
      </w:r>
      <w:proofErr w:type="spellEnd"/>
      <w:r>
        <w:t xml:space="preserve"> </w:t>
      </w:r>
      <w:proofErr w:type="spellStart"/>
      <w:r>
        <w:t>milega</w:t>
      </w:r>
      <w:proofErr w:type="spellEnd"/>
      <w:r>
        <w:t>?</w:t>
      </w:r>
    </w:p>
    <w:p w:rsidR="00AE46FF" w:rsidRDefault="00AE46FF" w:rsidP="00AE46FF">
      <w:proofErr w:type="spellStart"/>
      <w:r>
        <w:t>Haan</w:t>
      </w:r>
      <w:proofErr w:type="spellEnd"/>
      <w:r>
        <w:t xml:space="preserve">, based on skills &amp; role, salary range </w:t>
      </w:r>
      <w:proofErr w:type="spellStart"/>
      <w:r>
        <w:t>dikhaya</w:t>
      </w:r>
      <w:proofErr w:type="spellEnd"/>
      <w:r>
        <w:t xml:space="preserve">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AE46FF" w:rsidRDefault="00AE46FF" w:rsidP="00AE46FF">
      <w:pPr>
        <w:pStyle w:val="ListNumber"/>
      </w:pPr>
      <w:r>
        <w:t xml:space="preserve">15. App ka use mobile par </w:t>
      </w:r>
      <w:proofErr w:type="spellStart"/>
      <w:r>
        <w:t>bhi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</w:t>
      </w:r>
      <w:proofErr w:type="spellStart"/>
      <w:r>
        <w:t>hain</w:t>
      </w:r>
      <w:proofErr w:type="spellEnd"/>
      <w:r>
        <w:t>?</w:t>
      </w:r>
    </w:p>
    <w:p w:rsidR="00AE46FF" w:rsidRDefault="00AE46FF" w:rsidP="00AE46FF">
      <w:proofErr w:type="spellStart"/>
      <w:r>
        <w:t>Haan</w:t>
      </w:r>
      <w:proofErr w:type="spellEnd"/>
      <w:r>
        <w:t xml:space="preserve">, </w:t>
      </w:r>
      <w:proofErr w:type="spellStart"/>
      <w:r>
        <w:t>yeh</w:t>
      </w:r>
      <w:proofErr w:type="spellEnd"/>
      <w:r>
        <w:t xml:space="preserve"> fully mobile-friendly web app </w:t>
      </w:r>
      <w:proofErr w:type="spellStart"/>
      <w:r>
        <w:t>hai</w:t>
      </w:r>
      <w:proofErr w:type="spellEnd"/>
      <w:r>
        <w:t xml:space="preserve">. </w:t>
      </w:r>
      <w:proofErr w:type="spellStart"/>
      <w:r>
        <w:t>Aap</w:t>
      </w:r>
      <w:proofErr w:type="spellEnd"/>
      <w:r>
        <w:t xml:space="preserve"> easily use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ho.</w:t>
      </w:r>
    </w:p>
    <w:p w:rsidR="00AE46FF" w:rsidRDefault="00AE46FF"/>
    <w:sectPr w:rsidR="00AE46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4135"/>
    <w:rsid w:val="0029639D"/>
    <w:rsid w:val="00326F90"/>
    <w:rsid w:val="008944D6"/>
    <w:rsid w:val="00AA1D8D"/>
    <w:rsid w:val="00AE46F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B42442"/>
  <w14:defaultImageDpi w14:val="300"/>
  <w15:docId w15:val="{6174F337-A959-4494-B324-A7ED1E12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1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2A4321-9219-4B70-BFDD-F6A601F4C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Ahiran Abhi Yadav</cp:lastModifiedBy>
  <cp:revision>2</cp:revision>
  <dcterms:created xsi:type="dcterms:W3CDTF">2025-04-13T12:35:00Z</dcterms:created>
  <dcterms:modified xsi:type="dcterms:W3CDTF">2025-04-13T12:35:00Z</dcterms:modified>
  <cp:category/>
</cp:coreProperties>
</file>